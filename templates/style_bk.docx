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59CF3" w14:textId="77777777" w:rsidR="00BB5709" w:rsidRDefault="006F49FC" w:rsidP="00AF215A">
      <w:pPr>
        <w:pStyle w:val="Heading1"/>
      </w:pPr>
      <w:r>
        <w:t>Mark Mitchell</w:t>
      </w:r>
    </w:p>
    <w:p w14:paraId="4A12EB3F" w14:textId="21B85A7D" w:rsidR="00BB5709" w:rsidRDefault="006F49FC" w:rsidP="00AF215A">
      <w:r w:rsidRPr="003E389C">
        <w:t xml:space="preserve">Email: </w:t>
      </w:r>
      <w:hyperlink r:id="rId6" w:history="1">
        <w:r w:rsidR="003E389C" w:rsidRPr="000E0927">
          <w:rPr>
            <w:rStyle w:val="Hyperlink"/>
          </w:rPr>
          <w:t>markmitchell451@gmail.com</w:t>
        </w:r>
      </w:hyperlink>
    </w:p>
    <w:p w14:paraId="147921B6" w14:textId="77777777" w:rsidR="003E389C" w:rsidRPr="003E389C" w:rsidRDefault="003E389C" w:rsidP="00AF215A"/>
    <w:p w14:paraId="52D7A8FA" w14:textId="66CB7FA5" w:rsidR="00BB5709" w:rsidRPr="003D76AF" w:rsidRDefault="00845878" w:rsidP="003D76AF">
      <w:pPr>
        <w:pStyle w:val="Heading2"/>
      </w:pPr>
      <w:r w:rsidRPr="003D76AF">
        <w:t>SUMMARY</w:t>
      </w:r>
    </w:p>
    <w:p w14:paraId="13601AB7" w14:textId="77777777" w:rsidR="00AF215A" w:rsidRDefault="00AF215A" w:rsidP="00AF215A"/>
    <w:p w14:paraId="367A5789" w14:textId="55DCD18E" w:rsidR="00BB5709" w:rsidRDefault="006F49FC" w:rsidP="00AF215A">
      <w:r>
        <w:t>Experienced Java developer with a strong background in microservices, DevOps, and cloud technologies.</w:t>
      </w:r>
    </w:p>
    <w:p w14:paraId="00552F87" w14:textId="5130B21F" w:rsidR="00AF215A" w:rsidRDefault="00AF215A" w:rsidP="00AF215A">
      <w:r>
        <w:t>More text</w:t>
      </w:r>
    </w:p>
    <w:p w14:paraId="77238FCF" w14:textId="77777777" w:rsidR="007C5C06" w:rsidRDefault="007C5C06" w:rsidP="00AF21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45878" w14:paraId="7CB35C98" w14:textId="77777777" w:rsidTr="00845878">
        <w:tc>
          <w:tcPr>
            <w:tcW w:w="4428" w:type="dxa"/>
          </w:tcPr>
          <w:p w14:paraId="11FB95FB" w14:textId="23D34B41" w:rsidR="00845878" w:rsidRDefault="00574E21" w:rsidP="00AF215A">
            <w:r>
              <w:t>Some text</w:t>
            </w:r>
          </w:p>
        </w:tc>
        <w:tc>
          <w:tcPr>
            <w:tcW w:w="4428" w:type="dxa"/>
          </w:tcPr>
          <w:p w14:paraId="7BB57E18" w14:textId="73F953C2" w:rsidR="00845878" w:rsidRDefault="00574E21" w:rsidP="00DB7855">
            <w:r>
              <w:t>A Date</w:t>
            </w:r>
          </w:p>
        </w:tc>
      </w:tr>
    </w:tbl>
    <w:p w14:paraId="43D012EB" w14:textId="77777777" w:rsidR="00845878" w:rsidRPr="00AF215A" w:rsidRDefault="00845878" w:rsidP="00AF215A"/>
    <w:p w14:paraId="790469C6" w14:textId="77777777" w:rsidR="00857875" w:rsidRDefault="00857875" w:rsidP="00857875">
      <w:pPr>
        <w:pStyle w:val="ListBullet"/>
        <w:numPr>
          <w:ilvl w:val="0"/>
          <w:numId w:val="0"/>
        </w:numPr>
        <w:ind w:left="360" w:hanging="360"/>
      </w:pPr>
    </w:p>
    <w:p w14:paraId="56E70401" w14:textId="138F7089" w:rsidR="00857875" w:rsidRDefault="00E75206" w:rsidP="00E75206">
      <w:pPr>
        <w:pStyle w:val="ListBullet"/>
      </w:pPr>
      <w:r>
        <w:t>Parent</w:t>
      </w:r>
    </w:p>
    <w:p w14:paraId="38F42222" w14:textId="7D90836B" w:rsidR="00E75206" w:rsidRDefault="00E75206" w:rsidP="00E75206">
      <w:pPr>
        <w:pStyle w:val="ListBullet2"/>
      </w:pPr>
      <w:r>
        <w:t>Child</w:t>
      </w:r>
    </w:p>
    <w:p w14:paraId="48A404B3" w14:textId="47A4EB39" w:rsidR="00E75206" w:rsidRPr="00E812D7" w:rsidRDefault="00E75206" w:rsidP="00E75206">
      <w:pPr>
        <w:pStyle w:val="ListBullet3"/>
      </w:pPr>
      <w:r>
        <w:t>Sub child</w:t>
      </w:r>
    </w:p>
    <w:sectPr w:rsidR="00E75206" w:rsidRPr="00E812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905289"/>
    <w:multiLevelType w:val="hybridMultilevel"/>
    <w:tmpl w:val="A77CBA46"/>
    <w:lvl w:ilvl="0" w:tplc="A232DFE2">
      <w:start w:val="1"/>
      <w:numFmt w:val="bullet"/>
      <w:pStyle w:val="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888E04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FE7FEA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4A6F92"/>
    <w:multiLevelType w:val="multilevel"/>
    <w:tmpl w:val="A77CBA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BB5B25"/>
    <w:multiLevelType w:val="multilevel"/>
    <w:tmpl w:val="A77CBA46"/>
    <w:styleLink w:val="ResumeLis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332052">
    <w:abstractNumId w:val="8"/>
  </w:num>
  <w:num w:numId="2" w16cid:durableId="1387873154">
    <w:abstractNumId w:val="6"/>
  </w:num>
  <w:num w:numId="3" w16cid:durableId="538517128">
    <w:abstractNumId w:val="5"/>
  </w:num>
  <w:num w:numId="4" w16cid:durableId="1901481013">
    <w:abstractNumId w:val="4"/>
  </w:num>
  <w:num w:numId="5" w16cid:durableId="972058964">
    <w:abstractNumId w:val="7"/>
  </w:num>
  <w:num w:numId="6" w16cid:durableId="297808131">
    <w:abstractNumId w:val="3"/>
  </w:num>
  <w:num w:numId="7" w16cid:durableId="160514945">
    <w:abstractNumId w:val="2"/>
  </w:num>
  <w:num w:numId="8" w16cid:durableId="1393769272">
    <w:abstractNumId w:val="1"/>
  </w:num>
  <w:num w:numId="9" w16cid:durableId="567762898">
    <w:abstractNumId w:val="0"/>
  </w:num>
  <w:num w:numId="10" w16cid:durableId="848104942">
    <w:abstractNumId w:val="9"/>
  </w:num>
  <w:num w:numId="11" w16cid:durableId="1243367708">
    <w:abstractNumId w:val="11"/>
  </w:num>
  <w:num w:numId="12" w16cid:durableId="18250475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92E"/>
    <w:rsid w:val="000D748C"/>
    <w:rsid w:val="0015074B"/>
    <w:rsid w:val="001C5D56"/>
    <w:rsid w:val="0029639D"/>
    <w:rsid w:val="002E11CA"/>
    <w:rsid w:val="00326F90"/>
    <w:rsid w:val="003A1BF7"/>
    <w:rsid w:val="003D76AF"/>
    <w:rsid w:val="003E29E2"/>
    <w:rsid w:val="003E389C"/>
    <w:rsid w:val="004F1BD0"/>
    <w:rsid w:val="00574E21"/>
    <w:rsid w:val="005B3384"/>
    <w:rsid w:val="00697991"/>
    <w:rsid w:val="006C3F1A"/>
    <w:rsid w:val="006F49FC"/>
    <w:rsid w:val="00736D05"/>
    <w:rsid w:val="007C5C06"/>
    <w:rsid w:val="00845878"/>
    <w:rsid w:val="00857875"/>
    <w:rsid w:val="0092701C"/>
    <w:rsid w:val="00AA1D8D"/>
    <w:rsid w:val="00AD7B20"/>
    <w:rsid w:val="00AF215A"/>
    <w:rsid w:val="00B47730"/>
    <w:rsid w:val="00BB5709"/>
    <w:rsid w:val="00CB0664"/>
    <w:rsid w:val="00DB7855"/>
    <w:rsid w:val="00E75206"/>
    <w:rsid w:val="00E812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AB2852"/>
  <w14:defaultImageDpi w14:val="300"/>
  <w15:docId w15:val="{71020AD9-0752-4948-9AD6-2896AEBF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15A"/>
    <w:pPr>
      <w:spacing w:after="0" w:line="240" w:lineRule="auto"/>
    </w:pPr>
    <w:rPr>
      <w:rFonts w:ascii="Segoe UI" w:hAnsi="Segoe UI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6AF"/>
    <w:pPr>
      <w:pBdr>
        <w:top w:val="single" w:sz="4" w:space="1" w:color="auto"/>
        <w:bottom w:val="single" w:sz="4" w:space="1" w:color="auto"/>
      </w:pBdr>
      <w:outlineLvl w:val="1"/>
    </w:pPr>
    <w:rPr>
      <w:rFonts w:cs="Segoe U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76AF"/>
    <w:rPr>
      <w:rFonts w:ascii="Segoe UI" w:hAnsi="Segoe UI" w:cs="Segoe UI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ListParagraph"/>
    <w:uiPriority w:val="99"/>
    <w:unhideWhenUsed/>
    <w:rsid w:val="0092701C"/>
    <w:pPr>
      <w:numPr>
        <w:numId w:val="10"/>
      </w:numPr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ListParagraph"/>
    <w:uiPriority w:val="99"/>
    <w:unhideWhenUsed/>
    <w:rsid w:val="0092701C"/>
    <w:pPr>
      <w:numPr>
        <w:ilvl w:val="1"/>
        <w:numId w:val="10"/>
      </w:numPr>
    </w:pPr>
  </w:style>
  <w:style w:type="paragraph" w:styleId="ListBullet3">
    <w:name w:val="List Bullet 3"/>
    <w:basedOn w:val="ListParagraph"/>
    <w:uiPriority w:val="99"/>
    <w:unhideWhenUsed/>
    <w:rsid w:val="0092701C"/>
    <w:pPr>
      <w:numPr>
        <w:ilvl w:val="2"/>
        <w:numId w:val="10"/>
      </w:numPr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E38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89C"/>
    <w:rPr>
      <w:color w:val="605E5C"/>
      <w:shd w:val="clear" w:color="auto" w:fill="E1DFDD"/>
    </w:rPr>
  </w:style>
  <w:style w:type="numbering" w:customStyle="1" w:styleId="ResumeList">
    <w:name w:val="ResumeList"/>
    <w:basedOn w:val="NoList"/>
    <w:uiPriority w:val="99"/>
    <w:rsid w:val="00E812D7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kmitchell45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Mark Mitchell</cp:lastModifiedBy>
  <cp:revision>2</cp:revision>
  <dcterms:created xsi:type="dcterms:W3CDTF">2025-03-24T19:42:00Z</dcterms:created>
  <dcterms:modified xsi:type="dcterms:W3CDTF">2025-03-24T19:42:00Z</dcterms:modified>
  <cp:category/>
</cp:coreProperties>
</file>